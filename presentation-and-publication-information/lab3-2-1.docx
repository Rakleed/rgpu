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3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7372"/>
        <w:gridCol w:w="189"/>
        <w:gridCol w:w="189"/>
        <w:gridCol w:w="1260"/>
      </w:tblGrid>
      <w:tr w:rsidR="00360928" w:rsidRPr="003D0FBD" w14:paraId="760A2EA9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Введите Ваше имя:"/>
              <w:tag w:val="Введите Ваше имя:"/>
              <w:id w:val="1888060227"/>
              <w:placeholder>
                <w:docPart w:val="2AE46EF31F1A43E6A991BFDCA28A8A5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176D915C" w14:textId="26BFA484" w:rsidR="00A36F67" w:rsidRPr="00D611FE" w:rsidRDefault="00B95DFC" w:rsidP="00D611FE">
                <w:pPr>
                  <w:pStyle w:val="afffff9"/>
                </w:pPr>
                <w:r>
                  <w:t>Моисеенко Павел</w:t>
                </w:r>
              </w:p>
            </w:sdtContent>
          </w:sdt>
          <w:p w14:paraId="616E4625" w14:textId="32B0E1AE" w:rsidR="00A36F67" w:rsidRPr="003D0FBD" w:rsidRDefault="00B95DFC" w:rsidP="00343FBB">
            <w:pPr>
              <w:pStyle w:val="aa"/>
            </w:pPr>
            <w:r>
              <w:t>Санкт-Петербург, 19000</w:t>
            </w:r>
          </w:p>
          <w:p w14:paraId="5E85DD78" w14:textId="669AFDD8" w:rsidR="00A36F67" w:rsidRPr="003D0FBD" w:rsidRDefault="00B95DFC" w:rsidP="00343FBB">
            <w:pPr>
              <w:pStyle w:val="aa"/>
            </w:pPr>
            <w:r>
              <w:t>955-32-</w:t>
            </w:r>
            <w:r w:rsidR="00360928">
              <w:t>61</w:t>
            </w:r>
            <w:r w:rsidR="00360928" w:rsidRPr="003D0FBD">
              <w:rPr>
                <w:lang w:bidi="ru-RU"/>
              </w:rPr>
              <w:t xml:space="preserve"> pavel.m@gmail.com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508E313D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7A03D988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00BD3796" w14:textId="3DA3E95C" w:rsidR="00A36F67" w:rsidRPr="003D0FBD" w:rsidRDefault="00360928" w:rsidP="00F6207E">
            <w:r>
              <w:rPr>
                <w:noProof/>
              </w:rPr>
              <w:drawing>
                <wp:inline distT="0" distB="0" distL="0" distR="0" wp14:anchorId="543C3A53" wp14:editId="66A2D1B9">
                  <wp:extent cx="790575" cy="790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CF9EF" w14:textId="097F9981" w:rsidR="00156EF1" w:rsidRPr="003D0FBD" w:rsidRDefault="00EF282E" w:rsidP="00F07379">
      <w:pPr>
        <w:pStyle w:val="ab"/>
      </w:pPr>
      <w:r>
        <w:rPr>
          <w:lang w:val="en-US"/>
        </w:rPr>
        <w:t>20.11.2020</w:t>
      </w:r>
    </w:p>
    <w:p w14:paraId="752C4403" w14:textId="7464356E" w:rsidR="00156EF1" w:rsidRPr="00EF282E" w:rsidRDefault="00EF282E" w:rsidP="00F07379">
      <w:pPr>
        <w:pStyle w:val="ad"/>
      </w:pPr>
      <w:r>
        <w:t>ООО «Хэлпсервис»</w:t>
      </w:r>
    </w:p>
    <w:p w14:paraId="3E3A0C3E" w14:textId="2D673B1E" w:rsidR="00156EF1" w:rsidRPr="0030385A" w:rsidRDefault="0030385A" w:rsidP="00F07379">
      <w:pPr>
        <w:pStyle w:val="ad"/>
      </w:pPr>
      <w:r>
        <w:t>Санкт-Петерубрг</w:t>
      </w:r>
    </w:p>
    <w:p w14:paraId="53F488C1" w14:textId="54C4C01A" w:rsidR="00156EF1" w:rsidRPr="00DC1D57" w:rsidRDefault="00EF282E" w:rsidP="00156EF1">
      <w:pPr>
        <w:pStyle w:val="afffffd"/>
      </w:pPr>
      <w:r w:rsidRPr="00DC1D57">
        <w:rPr>
          <w:lang w:bidi="ru-RU"/>
        </w:rPr>
        <w:t>Уважаемы</w:t>
      </w:r>
      <w:r w:rsidR="00DC1D57">
        <w:rPr>
          <w:lang w:bidi="ru-RU"/>
        </w:rPr>
        <w:t>е</w:t>
      </w:r>
      <w:r w:rsidRPr="00DC1D57">
        <w:rPr>
          <w:lang w:bidi="ru-RU"/>
        </w:rPr>
        <w:t xml:space="preserve"> </w:t>
      </w:r>
      <w:r w:rsidR="00DC1D57" w:rsidRPr="00DC1D57">
        <w:rPr>
          <w:lang w:bidi="ru-RU"/>
        </w:rPr>
        <w:t>коллеги</w:t>
      </w:r>
      <w:r w:rsidR="00156EF1" w:rsidRPr="00DC1D57">
        <w:rPr>
          <w:lang w:bidi="ru-RU"/>
        </w:rPr>
        <w:t>!</w:t>
      </w:r>
    </w:p>
    <w:p w14:paraId="2D4591E0" w14:textId="69198B34" w:rsidR="00EF282E" w:rsidRDefault="00EF282E" w:rsidP="00EF282E">
      <w:r w:rsidRPr="00DC1D57">
        <w:t>Информируем</w:t>
      </w:r>
      <w:r>
        <w:t xml:space="preserve"> вас о том, что с 1 января 20</w:t>
      </w:r>
      <w:r>
        <w:t>21</w:t>
      </w:r>
      <w:r>
        <w:t xml:space="preserve"> года</w:t>
      </w:r>
      <w:r>
        <w:t xml:space="preserve"> запускается новый сайт нашей компании</w:t>
      </w:r>
      <w:r>
        <w:t>.</w:t>
      </w:r>
    </w:p>
    <w:p w14:paraId="2B92A630" w14:textId="55CD5DBA" w:rsidR="00EF282E" w:rsidRPr="00EF282E" w:rsidRDefault="00EF282E" w:rsidP="00EF282E">
      <w:r>
        <w:t xml:space="preserve">В связи с этим будет изменена система входа на сайт. Инструкции можно на найти на сайте </w:t>
      </w:r>
      <w:hyperlink r:id="rId11" w:history="1">
        <w:r w:rsidRPr="00B57750">
          <w:rPr>
            <w:rStyle w:val="afff4"/>
            <w:lang w:val="en-US"/>
          </w:rPr>
          <w:t>https</w:t>
        </w:r>
        <w:r w:rsidRPr="00B57750">
          <w:rPr>
            <w:rStyle w:val="afff4"/>
          </w:rPr>
          <w:t>://</w:t>
        </w:r>
        <w:r w:rsidRPr="00B57750">
          <w:rPr>
            <w:rStyle w:val="afff4"/>
            <w:lang w:val="en-US"/>
          </w:rPr>
          <w:t>helpservice</w:t>
        </w:r>
        <w:r w:rsidRPr="00B57750">
          <w:rPr>
            <w:rStyle w:val="afff4"/>
          </w:rPr>
          <w:t>.</w:t>
        </w:r>
        <w:r w:rsidRPr="00B57750">
          <w:rPr>
            <w:rStyle w:val="afff4"/>
            <w:lang w:val="en-US"/>
          </w:rPr>
          <w:t>com</w:t>
        </w:r>
        <w:r w:rsidRPr="00B57750">
          <w:rPr>
            <w:rStyle w:val="afff4"/>
          </w:rPr>
          <w:t>/</w:t>
        </w:r>
        <w:r w:rsidRPr="00B57750">
          <w:rPr>
            <w:rStyle w:val="afff4"/>
            <w:lang w:val="en-US"/>
          </w:rPr>
          <w:t>support</w:t>
        </w:r>
        <w:r w:rsidRPr="00B57750">
          <w:rPr>
            <w:rStyle w:val="afff4"/>
          </w:rPr>
          <w:t>/</w:t>
        </w:r>
        <w:r w:rsidRPr="00B57750">
          <w:rPr>
            <w:rStyle w:val="afff4"/>
            <w:lang w:val="en-US"/>
          </w:rPr>
          <w:t>new</w:t>
        </w:r>
        <w:r w:rsidRPr="00B57750">
          <w:rPr>
            <w:rStyle w:val="afff4"/>
          </w:rPr>
          <w:t>-</w:t>
        </w:r>
        <w:r w:rsidRPr="00B57750">
          <w:rPr>
            <w:rStyle w:val="afff4"/>
            <w:lang w:val="en-US"/>
          </w:rPr>
          <w:t>site</w:t>
        </w:r>
      </w:hyperlink>
      <w:r w:rsidRPr="00EF282E">
        <w:t xml:space="preserve">. </w:t>
      </w:r>
      <w:r>
        <w:t>Если возникнут дополнительные вопросы, обратитесь к вашему руководителю.</w:t>
      </w:r>
    </w:p>
    <w:p w14:paraId="18467C21" w14:textId="46D37499" w:rsidR="00156EF1" w:rsidRPr="003D0FBD" w:rsidRDefault="00EF282E" w:rsidP="00EF282E">
      <w:r>
        <w:t>Жела</w:t>
      </w:r>
      <w:r w:rsidR="000D291F">
        <w:t>ю</w:t>
      </w:r>
      <w:r>
        <w:t xml:space="preserve"> успехов!</w:t>
      </w:r>
    </w:p>
    <w:p w14:paraId="2DEE5CA0" w14:textId="18B6C8C0" w:rsidR="00D611FE" w:rsidRDefault="00EF282E" w:rsidP="00EF282E">
      <w:pPr>
        <w:pStyle w:val="ae"/>
      </w:pPr>
      <w:r>
        <w:t xml:space="preserve">Гендиректор, </w:t>
      </w:r>
      <w:sdt>
        <w:sdtPr>
          <w:alias w:val="Введите Ваше имя:"/>
          <w:tag w:val="Введите Ваше имя:"/>
          <w:id w:val="-714654594"/>
          <w:placeholder>
            <w:docPart w:val="CFDB1103DDE349108B689D2D60322B6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B95DFC">
            <w:t>Моисеенко Павел</w:t>
          </w:r>
        </w:sdtContent>
      </w:sdt>
    </w:p>
    <w:sectPr w:rsidR="00D611FE" w:rsidSect="0002564C">
      <w:footerReference w:type="default" r:id="rId12"/>
      <w:footerReference w:type="first" r:id="rId13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6CC8E" w14:textId="77777777" w:rsidR="000A52CA" w:rsidRDefault="000A52CA">
      <w:pPr>
        <w:spacing w:after="0" w:line="240" w:lineRule="auto"/>
      </w:pPr>
      <w:r>
        <w:separator/>
      </w:r>
    </w:p>
  </w:endnote>
  <w:endnote w:type="continuationSeparator" w:id="0">
    <w:p w14:paraId="0EEAA422" w14:textId="77777777" w:rsidR="000A52CA" w:rsidRDefault="000A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48"/>
      <w:gridCol w:w="7304"/>
      <w:gridCol w:w="194"/>
      <w:gridCol w:w="194"/>
      <w:gridCol w:w="970"/>
    </w:tblGrid>
    <w:tr w:rsidR="00CB2712" w14:paraId="15117E2C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185E556C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75FFD324" w14:textId="77777777" w:rsidR="00CB2712" w:rsidRDefault="00AE267E" w:rsidP="00CB2712"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A35FEA">
            <w:rPr>
              <w:noProof/>
              <w:lang w:bidi="ru-RU"/>
            </w:rPr>
            <w:t>0</w:t>
          </w:r>
          <w:r>
            <w:rPr>
              <w:noProof/>
              <w:lang w:bidi="ru-RU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72541425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1E95CA40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737CC7FF" w14:textId="77777777" w:rsidR="00CB2712" w:rsidRDefault="00CB2712" w:rsidP="00CB2712"/>
      </w:tc>
    </w:tr>
  </w:tbl>
  <w:p w14:paraId="5B220D43" w14:textId="77777777" w:rsidR="00CB2712" w:rsidRDefault="00CB2712" w:rsidP="00CB27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47"/>
      <w:gridCol w:w="7347"/>
      <w:gridCol w:w="180"/>
      <w:gridCol w:w="180"/>
      <w:gridCol w:w="956"/>
    </w:tblGrid>
    <w:tr w:rsidR="006515E8" w14:paraId="7AF79C47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401B36A5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6F0C378C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42BBED5F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3E8E2490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6E1D73FD" w14:textId="77777777" w:rsidR="006515E8" w:rsidRDefault="006515E8" w:rsidP="006515E8"/>
      </w:tc>
    </w:tr>
  </w:tbl>
  <w:p w14:paraId="08335B3D" w14:textId="77777777" w:rsidR="00D25C8E" w:rsidRDefault="00D25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DAC7" w14:textId="77777777" w:rsidR="000A52CA" w:rsidRDefault="000A52CA">
      <w:pPr>
        <w:spacing w:after="0" w:line="240" w:lineRule="auto"/>
      </w:pPr>
      <w:r>
        <w:separator/>
      </w:r>
    </w:p>
  </w:footnote>
  <w:footnote w:type="continuationSeparator" w:id="0">
    <w:p w14:paraId="6C5CA0B0" w14:textId="77777777" w:rsidR="000A52CA" w:rsidRDefault="000A5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FC"/>
    <w:rsid w:val="00000A9D"/>
    <w:rsid w:val="0002564C"/>
    <w:rsid w:val="000A52CA"/>
    <w:rsid w:val="000D291F"/>
    <w:rsid w:val="00156EF1"/>
    <w:rsid w:val="002229ED"/>
    <w:rsid w:val="002C2563"/>
    <w:rsid w:val="0030385A"/>
    <w:rsid w:val="00343FBB"/>
    <w:rsid w:val="00360928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8347EF"/>
    <w:rsid w:val="00946252"/>
    <w:rsid w:val="0098300D"/>
    <w:rsid w:val="009E37DE"/>
    <w:rsid w:val="009F0B81"/>
    <w:rsid w:val="00A35FEA"/>
    <w:rsid w:val="00A36F67"/>
    <w:rsid w:val="00AB1341"/>
    <w:rsid w:val="00AE267E"/>
    <w:rsid w:val="00B8163C"/>
    <w:rsid w:val="00B9569D"/>
    <w:rsid w:val="00B95DFC"/>
    <w:rsid w:val="00BC3EF5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DC1D57"/>
    <w:rsid w:val="00E12DAB"/>
    <w:rsid w:val="00E156BA"/>
    <w:rsid w:val="00EB1088"/>
    <w:rsid w:val="00EE4599"/>
    <w:rsid w:val="00EF282E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2B882"/>
  <w15:chartTrackingRefBased/>
  <w15:docId w15:val="{FC814D21-D038-43BE-BDDA-74BA6F7F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1118"/>
  </w:style>
  <w:style w:type="paragraph" w:styleId="1">
    <w:name w:val="heading 1"/>
    <w:basedOn w:val="a1"/>
    <w:next w:val="a1"/>
    <w:link w:val="10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21">
    <w:name w:val="heading 2"/>
    <w:basedOn w:val="a1"/>
    <w:next w:val="a1"/>
    <w:link w:val="22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18"/>
    <w:unhideWhenUsed/>
    <w:pPr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18"/>
    <w:rsid w:val="00C62B67"/>
  </w:style>
  <w:style w:type="character" w:styleId="a7">
    <w:name w:val="Placeholder Text"/>
    <w:basedOn w:val="a2"/>
    <w:uiPriority w:val="99"/>
    <w:semiHidden/>
    <w:rsid w:val="00CD5E29"/>
    <w:rPr>
      <w:color w:val="3A3A3A" w:themeColor="background2" w:themeShade="40"/>
    </w:rPr>
  </w:style>
  <w:style w:type="paragraph" w:styleId="a8">
    <w:name w:val="header"/>
    <w:basedOn w:val="a1"/>
    <w:link w:val="a9"/>
    <w:uiPriority w:val="19"/>
    <w:unhideWhenUsed/>
    <w:rsid w:val="00EE4599"/>
    <w:pPr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19"/>
    <w:rsid w:val="00EE4599"/>
  </w:style>
  <w:style w:type="paragraph" w:customStyle="1" w:styleId="aa">
    <w:name w:val="Адрес отправителя"/>
    <w:basedOn w:val="a1"/>
    <w:uiPriority w:val="1"/>
    <w:qFormat/>
    <w:rsid w:val="00343FBB"/>
    <w:pPr>
      <w:spacing w:after="0" w:line="264" w:lineRule="auto"/>
    </w:pPr>
  </w:style>
  <w:style w:type="paragraph" w:styleId="ab">
    <w:name w:val="Date"/>
    <w:basedOn w:val="a1"/>
    <w:next w:val="a1"/>
    <w:link w:val="ac"/>
    <w:uiPriority w:val="2"/>
    <w:unhideWhenUsed/>
    <w:rsid w:val="00D25C8E"/>
    <w:pPr>
      <w:spacing w:before="1000" w:after="400"/>
    </w:pPr>
  </w:style>
  <w:style w:type="character" w:customStyle="1" w:styleId="ac">
    <w:name w:val="Дата Знак"/>
    <w:basedOn w:val="a2"/>
    <w:link w:val="ab"/>
    <w:uiPriority w:val="2"/>
    <w:rsid w:val="00D25C8E"/>
  </w:style>
  <w:style w:type="paragraph" w:customStyle="1" w:styleId="ad">
    <w:name w:val="Адрес получателя"/>
    <w:basedOn w:val="a1"/>
    <w:uiPriority w:val="3"/>
    <w:qFormat/>
    <w:rsid w:val="003D0FBD"/>
    <w:pPr>
      <w:spacing w:after="480"/>
      <w:contextualSpacing/>
    </w:pPr>
  </w:style>
  <w:style w:type="paragraph" w:styleId="ae">
    <w:name w:val="Closing"/>
    <w:basedOn w:val="a1"/>
    <w:next w:val="af"/>
    <w:link w:val="af0"/>
    <w:uiPriority w:val="5"/>
    <w:unhideWhenUsed/>
    <w:qFormat/>
    <w:pPr>
      <w:spacing w:before="600" w:after="800"/>
    </w:pPr>
  </w:style>
  <w:style w:type="character" w:customStyle="1" w:styleId="af0">
    <w:name w:val="Прощание Знак"/>
    <w:basedOn w:val="a2"/>
    <w:link w:val="ae"/>
    <w:uiPriority w:val="5"/>
    <w:rsid w:val="00343FBB"/>
  </w:style>
  <w:style w:type="paragraph" w:styleId="af">
    <w:name w:val="Signature"/>
    <w:basedOn w:val="a1"/>
    <w:next w:val="a1"/>
    <w:link w:val="af1"/>
    <w:uiPriority w:val="6"/>
    <w:unhideWhenUsed/>
    <w:qFormat/>
    <w:pPr>
      <w:spacing w:after="600"/>
    </w:pPr>
  </w:style>
  <w:style w:type="character" w:customStyle="1" w:styleId="af1">
    <w:name w:val="Подпись Знак"/>
    <w:basedOn w:val="a2"/>
    <w:link w:val="af"/>
    <w:uiPriority w:val="6"/>
    <w:rsid w:val="00343FBB"/>
  </w:style>
  <w:style w:type="paragraph" w:styleId="af2">
    <w:name w:val="Balloon Text"/>
    <w:basedOn w:val="a1"/>
    <w:link w:val="af3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2C2563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2C2563"/>
  </w:style>
  <w:style w:type="paragraph" w:styleId="af5">
    <w:name w:val="Block Text"/>
    <w:basedOn w:val="a1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2C2563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C2563"/>
  </w:style>
  <w:style w:type="paragraph" w:styleId="23">
    <w:name w:val="Body Text 2"/>
    <w:basedOn w:val="a1"/>
    <w:link w:val="24"/>
    <w:uiPriority w:val="99"/>
    <w:semiHidden/>
    <w:unhideWhenUsed/>
    <w:rsid w:val="002C256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2C2563"/>
  </w:style>
  <w:style w:type="paragraph" w:styleId="33">
    <w:name w:val="Body Text 3"/>
    <w:basedOn w:val="a1"/>
    <w:link w:val="34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C2563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2C2563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C2563"/>
  </w:style>
  <w:style w:type="paragraph" w:styleId="afa">
    <w:name w:val="Body Text Indent"/>
    <w:basedOn w:val="a1"/>
    <w:link w:val="afb"/>
    <w:uiPriority w:val="99"/>
    <w:semiHidden/>
    <w:unhideWhenUsed/>
    <w:rsid w:val="002C2563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C2563"/>
  </w:style>
  <w:style w:type="paragraph" w:styleId="25">
    <w:name w:val="Body Text First Indent 2"/>
    <w:basedOn w:val="afa"/>
    <w:link w:val="26"/>
    <w:uiPriority w:val="99"/>
    <w:semiHidden/>
    <w:unhideWhenUsed/>
    <w:rsid w:val="002C2563"/>
    <w:pPr>
      <w:spacing w:after="2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2C2563"/>
  </w:style>
  <w:style w:type="paragraph" w:styleId="27">
    <w:name w:val="Body Text Indent 2"/>
    <w:basedOn w:val="a1"/>
    <w:link w:val="28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2C2563"/>
  </w:style>
  <w:style w:type="paragraph" w:styleId="35">
    <w:name w:val="Body Text Indent 3"/>
    <w:basedOn w:val="a1"/>
    <w:link w:val="36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C2563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2C2563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2C2563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2563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C2563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2C256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2C2563"/>
    <w:pPr>
      <w:spacing w:after="0"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2C2563"/>
  </w:style>
  <w:style w:type="character" w:styleId="affb">
    <w:name w:val="Emphasis"/>
    <w:basedOn w:val="a2"/>
    <w:uiPriority w:val="20"/>
    <w:semiHidden/>
    <w:unhideWhenUsed/>
    <w:qFormat/>
    <w:rsid w:val="002C256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2C256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2C256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2C2563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2C2563"/>
    <w:rPr>
      <w:szCs w:val="20"/>
    </w:rPr>
  </w:style>
  <w:style w:type="table" w:styleId="-13">
    <w:name w:val="Grid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0">
    <w:name w:val="Grid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0">
    <w:name w:val="Grid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">
    <w:name w:val="Grid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">
    <w:name w:val="Grid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">
    <w:name w:val="Grid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3">
    <w:name w:val="Grid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-43">
    <w:name w:val="Grid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0">
    <w:name w:val="Grid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0">
    <w:name w:val="Grid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">
    <w:name w:val="Grid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">
    <w:name w:val="Grid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">
    <w:name w:val="Grid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3">
    <w:name w:val="Grid Table 5 Dark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-520">
    <w:name w:val="Grid Table 5 Dark Accent 2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-530">
    <w:name w:val="Grid Table 5 Dark Accent 3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-54">
    <w:name w:val="Grid Table 5 Dark Accent 4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-55">
    <w:name w:val="Grid Table 5 Dark Accent 5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-56">
    <w:name w:val="Grid Table 5 Dark Accent 6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-63">
    <w:name w:val="Grid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0">
    <w:name w:val="Grid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0">
    <w:name w:val="Grid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">
    <w:name w:val="Grid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">
    <w:name w:val="Grid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">
    <w:name w:val="Grid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">
    <w:name w:val="Grid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22">
    <w:name w:val="Заголовок 2 Знак"/>
    <w:basedOn w:val="a2"/>
    <w:link w:val="21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C2563"/>
  </w:style>
  <w:style w:type="paragraph" w:styleId="HTML0">
    <w:name w:val="HTML Address"/>
    <w:basedOn w:val="a1"/>
    <w:link w:val="HTML1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C2563"/>
    <w:rPr>
      <w:i/>
      <w:iCs/>
    </w:rPr>
  </w:style>
  <w:style w:type="character" w:styleId="HTML2">
    <w:name w:val="HTML Cite"/>
    <w:basedOn w:val="a2"/>
    <w:uiPriority w:val="99"/>
    <w:semiHidden/>
    <w:unhideWhenUsed/>
    <w:rsid w:val="002C2563"/>
    <w:rPr>
      <w:i/>
      <w:iCs/>
    </w:rPr>
  </w:style>
  <w:style w:type="character" w:styleId="HTML3">
    <w:name w:val="HTML Code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C256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C256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C2563"/>
    <w:rPr>
      <w:i/>
      <w:iCs/>
    </w:rPr>
  </w:style>
  <w:style w:type="character" w:styleId="afff4">
    <w:name w:val="Hyperlink"/>
    <w:basedOn w:val="a2"/>
    <w:uiPriority w:val="99"/>
    <w:unhideWhenUsed/>
    <w:rsid w:val="00CD5E29"/>
    <w:rPr>
      <w:color w:val="11698B" w:themeColor="accent4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afff5">
    <w:name w:val="index heading"/>
    <w:basedOn w:val="a1"/>
    <w:next w:val="1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afff7">
    <w:name w:val="Intense Quote"/>
    <w:basedOn w:val="a1"/>
    <w:next w:val="a1"/>
    <w:link w:val="afff8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CD5E29"/>
    <w:rPr>
      <w:i/>
      <w:iCs/>
      <w:color w:val="11826C" w:themeColor="accent1" w:themeShade="BF"/>
    </w:rPr>
  </w:style>
  <w:style w:type="character" w:styleId="afff9">
    <w:name w:val="Intense Reference"/>
    <w:basedOn w:val="a2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afffa">
    <w:name w:val="Light Grid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2C2563"/>
  </w:style>
  <w:style w:type="paragraph" w:styleId="afffe">
    <w:name w:val="List"/>
    <w:basedOn w:val="a1"/>
    <w:uiPriority w:val="99"/>
    <w:semiHidden/>
    <w:unhideWhenUsed/>
    <w:rsid w:val="002C256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2C256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C256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C256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C256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2C256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2C256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unhideWhenUsed/>
    <w:qFormat/>
    <w:rsid w:val="002C2563"/>
    <w:pPr>
      <w:ind w:left="720"/>
      <w:contextualSpacing/>
    </w:pPr>
  </w:style>
  <w:style w:type="table" w:styleId="-1a">
    <w:name w:val="List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121">
    <w:name w:val="List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131">
    <w:name w:val="List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140">
    <w:name w:val="List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150">
    <w:name w:val="List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160">
    <w:name w:val="List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2a">
    <w:name w:val="List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1">
    <w:name w:val="List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1">
    <w:name w:val="List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0">
    <w:name w:val="List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0">
    <w:name w:val="List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0">
    <w:name w:val="List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a">
    <w:name w:val="List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1">
    <w:name w:val="List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1">
    <w:name w:val="List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0">
    <w:name w:val="List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0">
    <w:name w:val="List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0">
    <w:name w:val="List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a">
    <w:name w:val="List Table 5 Dark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1">
    <w:name w:val="List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1">
    <w:name w:val="List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0">
    <w:name w:val="List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0">
    <w:name w:val="List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0">
    <w:name w:val="List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0">
    <w:name w:val="List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2C2563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5">
    <w:name w:val="Normal (Web)"/>
    <w:basedOn w:val="a1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2C2563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2C2563"/>
    <w:pPr>
      <w:spacing w:after="0" w:line="240" w:lineRule="auto"/>
    </w:pPr>
  </w:style>
  <w:style w:type="character" w:customStyle="1" w:styleId="affff8">
    <w:name w:val="Заголовок записки Знак"/>
    <w:basedOn w:val="a2"/>
    <w:link w:val="affff7"/>
    <w:uiPriority w:val="99"/>
    <w:semiHidden/>
    <w:rsid w:val="002C2563"/>
  </w:style>
  <w:style w:type="character" w:styleId="affff9">
    <w:name w:val="page number"/>
    <w:basedOn w:val="a2"/>
    <w:uiPriority w:val="99"/>
    <w:semiHidden/>
    <w:unhideWhenUsed/>
    <w:rsid w:val="002C2563"/>
  </w:style>
  <w:style w:type="table" w:styleId="15">
    <w:name w:val="Plain Table 1"/>
    <w:basedOn w:val="a3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1"/>
    <w:link w:val="affffb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affffb">
    <w:name w:val="Текст Знак"/>
    <w:basedOn w:val="a2"/>
    <w:link w:val="affffa"/>
    <w:uiPriority w:val="99"/>
    <w:semiHidden/>
    <w:rsid w:val="002C256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2C2563"/>
    <w:rPr>
      <w:i/>
      <w:iCs/>
      <w:color w:val="404040" w:themeColor="text1" w:themeTint="BF"/>
    </w:rPr>
  </w:style>
  <w:style w:type="character" w:styleId="affffc">
    <w:name w:val="Strong"/>
    <w:basedOn w:val="a2"/>
    <w:uiPriority w:val="22"/>
    <w:semiHidden/>
    <w:unhideWhenUsed/>
    <w:qFormat/>
    <w:rsid w:val="002C2563"/>
    <w:rPr>
      <w:b/>
      <w:bCs/>
    </w:rPr>
  </w:style>
  <w:style w:type="paragraph" w:styleId="affffd">
    <w:name w:val="Subtitle"/>
    <w:basedOn w:val="a1"/>
    <w:next w:val="a1"/>
    <w:link w:val="affffe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e">
    <w:name w:val="Подзаголовок Знак"/>
    <w:basedOn w:val="a2"/>
    <w:link w:val="affffd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afffff">
    <w:name w:val="Subtle Emphasis"/>
    <w:basedOn w:val="a2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afffff0">
    <w:name w:val="Subtle Reference"/>
    <w:basedOn w:val="a2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Grid"/>
    <w:basedOn w:val="a3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C2563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C2563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afffffa">
    <w:name w:val="Заголовок Знак"/>
    <w:basedOn w:val="a2"/>
    <w:link w:val="afffff9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C256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2C256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C256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C256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C256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C256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C256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C256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C2563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2C2563"/>
    <w:pPr>
      <w:outlineLvl w:val="9"/>
    </w:pPr>
  </w:style>
  <w:style w:type="paragraph" w:styleId="afffffd">
    <w:name w:val="Salutation"/>
    <w:basedOn w:val="a1"/>
    <w:next w:val="a1"/>
    <w:link w:val="afffffe"/>
    <w:uiPriority w:val="4"/>
    <w:qFormat/>
    <w:rsid w:val="00156EF1"/>
  </w:style>
  <w:style w:type="character" w:customStyle="1" w:styleId="afffffe">
    <w:name w:val="Приветствие Знак"/>
    <w:basedOn w:val="a2"/>
    <w:link w:val="afffffd"/>
    <w:uiPriority w:val="4"/>
    <w:rsid w:val="00156EF1"/>
  </w:style>
  <w:style w:type="character" w:styleId="affffff">
    <w:name w:val="Unresolved Mention"/>
    <w:basedOn w:val="a2"/>
    <w:uiPriority w:val="99"/>
    <w:semiHidden/>
    <w:unhideWhenUsed/>
    <w:rsid w:val="00EF2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service.com/support/new-site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leed-PC\AppData\Roaming\Microsoft\Templates\&#1044;&#1077;&#1083;&#1086;&#1074;&#1086;&#1077;%20&#1087;&#1080;&#1089;&#1100;&#1084;&#1086;%20(&#1089;%20&#1074;&#1077;&#1088;&#1090;&#1080;&#1082;&#1072;&#1083;&#1100;&#1085;&#1099;&#1084;&#1080;%20&#1087;&#1086;&#1083;&#1086;&#1089;&#1072;&#1084;&#108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E46EF31F1A43E6A991BFDCA28A8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BF35D-0663-4E0A-8D07-291D4C4D0288}"/>
      </w:docPartPr>
      <w:docPartBody>
        <w:p w:rsidR="00000000" w:rsidRDefault="00A66272">
          <w:pPr>
            <w:pStyle w:val="2AE46EF31F1A43E6A991BFDCA28A8A58"/>
          </w:pPr>
          <w:r w:rsidRPr="006F1118">
            <w:rPr>
              <w:lang w:bidi="ru-RU"/>
            </w:rPr>
            <w:t>Ваше имя</w:t>
          </w:r>
        </w:p>
      </w:docPartBody>
    </w:docPart>
    <w:docPart>
      <w:docPartPr>
        <w:name w:val="CFDB1103DDE349108B689D2D60322B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DBD8C2-D826-4291-A2DC-93B8F08AE6C3}"/>
      </w:docPartPr>
      <w:docPartBody>
        <w:p w:rsidR="00000000" w:rsidRDefault="00A66272">
          <w:pPr>
            <w:pStyle w:val="CFDB1103DDE349108B689D2D60322B69"/>
          </w:pPr>
          <w:r w:rsidRPr="006F1118"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72"/>
    <w:rsid w:val="00A6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E46EF31F1A43E6A991BFDCA28A8A58">
    <w:name w:val="2AE46EF31F1A43E6A991BFDCA28A8A58"/>
  </w:style>
  <w:style w:type="paragraph" w:customStyle="1" w:styleId="95CFA44E9E39400BB802B48EAC4B3AE0">
    <w:name w:val="95CFA44E9E39400BB802B48EAC4B3AE0"/>
  </w:style>
  <w:style w:type="paragraph" w:customStyle="1" w:styleId="900A6960BAFD413795EC5A9FF1C3C135">
    <w:name w:val="900A6960BAFD413795EC5A9FF1C3C135"/>
  </w:style>
  <w:style w:type="paragraph" w:customStyle="1" w:styleId="2EC44D21F1934033B92BDFBBA7D224B0">
    <w:name w:val="2EC44D21F1934033B92BDFBBA7D224B0"/>
  </w:style>
  <w:style w:type="paragraph" w:customStyle="1" w:styleId="1AD5347106274CDEB0663443592D4EC9">
    <w:name w:val="1AD5347106274CDEB0663443592D4EC9"/>
  </w:style>
  <w:style w:type="paragraph" w:customStyle="1" w:styleId="062613F7C2BC4AF68D5CCC42410D12DF">
    <w:name w:val="062613F7C2BC4AF68D5CCC42410D12DF"/>
  </w:style>
  <w:style w:type="paragraph" w:customStyle="1" w:styleId="B03CD6695B604C20A3ED644E2F8D4E28">
    <w:name w:val="B03CD6695B604C20A3ED644E2F8D4E28"/>
  </w:style>
  <w:style w:type="paragraph" w:customStyle="1" w:styleId="D55CC5AEE08140888569ED7557CB7D34">
    <w:name w:val="D55CC5AEE08140888569ED7557CB7D34"/>
  </w:style>
  <w:style w:type="paragraph" w:customStyle="1" w:styleId="9A523F89594143B288B9A0CDDBCF3D53">
    <w:name w:val="9A523F89594143B288B9A0CDDBCF3D53"/>
  </w:style>
  <w:style w:type="paragraph" w:customStyle="1" w:styleId="C3E21DF54666475A8C677A5DB2FF1198">
    <w:name w:val="C3E21DF54666475A8C677A5DB2FF1198"/>
  </w:style>
  <w:style w:type="paragraph" w:customStyle="1" w:styleId="8D2CF01682BB4DE0BD1E60C0E4F05E29">
    <w:name w:val="8D2CF01682BB4DE0BD1E60C0E4F05E29"/>
  </w:style>
  <w:style w:type="paragraph" w:customStyle="1" w:styleId="CFDB1103DDE349108B689D2D60322B69">
    <w:name w:val="CFDB1103DDE349108B689D2D60322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письмо (с вертикальными полосами).dotx</Template>
  <TotalTime>45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keywords/>
  <cp:lastModifiedBy>Pavel Moiseenko</cp:lastModifiedBy>
  <cp:revision>4</cp:revision>
  <dcterms:created xsi:type="dcterms:W3CDTF">2020-12-25T10:00:00Z</dcterms:created>
  <dcterms:modified xsi:type="dcterms:W3CDTF">2020-12-25T10:47:00Z</dcterms:modified>
  <cp:contentStatus>Моисеенко Павел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